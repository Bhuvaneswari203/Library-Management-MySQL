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25DDE" w14:textId="4D8F3B43" w:rsidR="004C7899" w:rsidRPr="00836A7D" w:rsidRDefault="00000000">
      <w:pPr>
        <w:pStyle w:val="Title"/>
        <w:rPr>
          <w:color w:val="00B0F0"/>
          <w:sz w:val="48"/>
          <w:szCs w:val="48"/>
        </w:rPr>
      </w:pPr>
      <w:r w:rsidRPr="00836A7D">
        <w:rPr>
          <w:color w:val="00B0F0"/>
          <w:sz w:val="48"/>
          <w:szCs w:val="48"/>
        </w:rPr>
        <w:t xml:space="preserve">Library </w:t>
      </w:r>
      <w:proofErr w:type="gramStart"/>
      <w:r w:rsidRPr="00836A7D">
        <w:rPr>
          <w:color w:val="00B0F0"/>
          <w:sz w:val="48"/>
          <w:szCs w:val="48"/>
        </w:rPr>
        <w:t>Managemen</w:t>
      </w:r>
      <w:r w:rsidR="00836A7D" w:rsidRPr="00836A7D">
        <w:rPr>
          <w:color w:val="00B0F0"/>
          <w:sz w:val="48"/>
          <w:szCs w:val="48"/>
        </w:rPr>
        <w:t xml:space="preserve">t </w:t>
      </w:r>
      <w:r w:rsidRPr="00836A7D">
        <w:rPr>
          <w:color w:val="00B0F0"/>
          <w:sz w:val="48"/>
          <w:szCs w:val="48"/>
        </w:rPr>
        <w:t xml:space="preserve"> System</w:t>
      </w:r>
      <w:proofErr w:type="gramEnd"/>
      <w:r w:rsidRPr="00836A7D">
        <w:rPr>
          <w:color w:val="00B0F0"/>
          <w:sz w:val="48"/>
          <w:szCs w:val="48"/>
        </w:rPr>
        <w:t xml:space="preserve"> </w:t>
      </w:r>
      <w:r w:rsidR="00836A7D" w:rsidRPr="00836A7D">
        <w:rPr>
          <w:color w:val="00B0F0"/>
          <w:sz w:val="48"/>
          <w:szCs w:val="48"/>
        </w:rPr>
        <w:t>U</w:t>
      </w:r>
      <w:r w:rsidRPr="00836A7D">
        <w:rPr>
          <w:color w:val="00B0F0"/>
          <w:sz w:val="48"/>
          <w:szCs w:val="48"/>
        </w:rPr>
        <w:t>sing MySQL</w:t>
      </w:r>
    </w:p>
    <w:p w14:paraId="2687D26F" w14:textId="77777777" w:rsidR="004C7899" w:rsidRPr="00836A7D" w:rsidRDefault="00000000">
      <w:pPr>
        <w:pStyle w:val="Heading1"/>
        <w:rPr>
          <w:color w:val="FFC000"/>
        </w:rPr>
      </w:pPr>
      <w:r w:rsidRPr="00836A7D">
        <w:rPr>
          <w:color w:val="FFC000"/>
        </w:rPr>
        <w:t>1. Introduction</w:t>
      </w:r>
    </w:p>
    <w:p w14:paraId="43A0BC6C" w14:textId="77777777" w:rsidR="004C7899" w:rsidRDefault="00000000">
      <w:r>
        <w:t>This Library Management System project is built using only MySQL. It helps to manage book records, member information, and book issue/return transactions efficiently.</w:t>
      </w:r>
      <w:r>
        <w:br/>
        <w:t>It showcases practical knowledge of SQL including table design, ER diagram modeling, normalization, data insertion, and sample query execution.</w:t>
      </w:r>
    </w:p>
    <w:p w14:paraId="08695BBF" w14:textId="77777777" w:rsidR="004C7899" w:rsidRPr="00836A7D" w:rsidRDefault="00000000">
      <w:pPr>
        <w:pStyle w:val="Heading1"/>
        <w:rPr>
          <w:color w:val="FFC000"/>
        </w:rPr>
      </w:pPr>
      <w:r w:rsidRPr="00836A7D">
        <w:rPr>
          <w:color w:val="FFC000"/>
        </w:rPr>
        <w:t>2. Objective</w:t>
      </w:r>
    </w:p>
    <w:p w14:paraId="4CF16010" w14:textId="77777777" w:rsidR="004C7899" w:rsidRDefault="00000000">
      <w:r>
        <w:t>To build a real-time backend-only Library Management System using MySQL that can be extended into a full-stack application in the future.</w:t>
      </w:r>
      <w:r>
        <w:br/>
        <w:t>The system should support book management, member registration, and book issuing/tracking operations.</w:t>
      </w:r>
    </w:p>
    <w:p w14:paraId="62FF300F" w14:textId="77777777" w:rsidR="004C7899" w:rsidRPr="00836A7D" w:rsidRDefault="00000000">
      <w:pPr>
        <w:pStyle w:val="Heading1"/>
        <w:rPr>
          <w:color w:val="FFC000"/>
        </w:rPr>
      </w:pPr>
      <w:r w:rsidRPr="00836A7D">
        <w:rPr>
          <w:color w:val="FFC000"/>
        </w:rPr>
        <w:t>3. Tools Used</w:t>
      </w:r>
    </w:p>
    <w:p w14:paraId="72E39F04" w14:textId="77777777" w:rsidR="004C7899" w:rsidRDefault="00000000">
      <w:r>
        <w:t>- MySQL RDBMS (Workbench or CLI)</w:t>
      </w:r>
      <w:r>
        <w:br/>
        <w:t>- MySQL Queries (DDL, DML)</w:t>
      </w:r>
      <w:r>
        <w:br/>
        <w:t>- dbdiagram.io (for ER Diagram design)</w:t>
      </w:r>
      <w:r>
        <w:br/>
        <w:t>- GitHub (for code hosting)</w:t>
      </w:r>
    </w:p>
    <w:p w14:paraId="2158480D" w14:textId="77777777" w:rsidR="004C7899" w:rsidRPr="00836A7D" w:rsidRDefault="00000000">
      <w:pPr>
        <w:pStyle w:val="Heading1"/>
        <w:rPr>
          <w:color w:val="FFC000"/>
        </w:rPr>
      </w:pPr>
      <w:r w:rsidRPr="00836A7D">
        <w:rPr>
          <w:color w:val="FFC000"/>
        </w:rPr>
        <w:t>4. Features Implemented</w:t>
      </w:r>
    </w:p>
    <w:p w14:paraId="52D0EE44" w14:textId="77777777" w:rsidR="004C7899" w:rsidRDefault="00000000">
      <w:r>
        <w:t>- Book Records (Add/View/Update)</w:t>
      </w:r>
      <w:r>
        <w:br/>
        <w:t>- Member Records (Add/View/Update)</w:t>
      </w:r>
      <w:r>
        <w:br/>
        <w:t>- Issue Records (Issue Book, Return Book)</w:t>
      </w:r>
      <w:r>
        <w:br/>
        <w:t>- Data stored in normalized tables</w:t>
      </w:r>
      <w:r>
        <w:br/>
        <w:t>- Relationships enforced using foreign keys</w:t>
      </w:r>
    </w:p>
    <w:p w14:paraId="345194D9" w14:textId="77777777" w:rsidR="004C7899" w:rsidRPr="00836A7D" w:rsidRDefault="00000000">
      <w:pPr>
        <w:pStyle w:val="Heading1"/>
        <w:rPr>
          <w:color w:val="FFC000"/>
        </w:rPr>
      </w:pPr>
      <w:r w:rsidRPr="00836A7D">
        <w:rPr>
          <w:color w:val="FFC000"/>
        </w:rPr>
        <w:t>5. ER Diagram</w:t>
      </w:r>
    </w:p>
    <w:p w14:paraId="38C8231F" w14:textId="77777777" w:rsidR="004C7899" w:rsidRDefault="00000000">
      <w:r>
        <w:t>Refer to the ER_Diagram_Library.png file uploaded in the GitHub repository.</w:t>
      </w:r>
    </w:p>
    <w:p w14:paraId="70F83161" w14:textId="77777777" w:rsidR="004C7899" w:rsidRPr="00836A7D" w:rsidRDefault="00000000">
      <w:pPr>
        <w:pStyle w:val="Heading1"/>
        <w:rPr>
          <w:color w:val="FFC000"/>
        </w:rPr>
      </w:pPr>
      <w:r w:rsidRPr="00836A7D">
        <w:rPr>
          <w:color w:val="FFC000"/>
        </w:rPr>
        <w:t>6. SQL File</w:t>
      </w:r>
    </w:p>
    <w:p w14:paraId="7C8B3D43" w14:textId="77777777" w:rsidR="004C7899" w:rsidRDefault="00000000">
      <w:r>
        <w:t>The full SQL script (library_management.sql) contains schema creation, sample data insertion, and test queries.</w:t>
      </w:r>
    </w:p>
    <w:p w14:paraId="04BA2A41" w14:textId="77777777" w:rsidR="004C7899" w:rsidRPr="00836A7D" w:rsidRDefault="00000000">
      <w:pPr>
        <w:pStyle w:val="Heading1"/>
        <w:rPr>
          <w:color w:val="FFC000"/>
        </w:rPr>
      </w:pPr>
      <w:r w:rsidRPr="00836A7D">
        <w:rPr>
          <w:color w:val="FFC000"/>
        </w:rPr>
        <w:lastRenderedPageBreak/>
        <w:t>7. Conclusion</w:t>
      </w:r>
    </w:p>
    <w:p w14:paraId="74F3BD47" w14:textId="77777777" w:rsidR="004C7899" w:rsidRDefault="00000000">
      <w:r>
        <w:t xml:space="preserve">This project demonstrates real-world use of SQL and relational databases in backend development. </w:t>
      </w:r>
      <w:r>
        <w:br/>
        <w:t>It can be extended to include a frontend UI using HTML/CSS or connected to Java/Python for full-stack integration.</w:t>
      </w:r>
    </w:p>
    <w:p w14:paraId="4BA8868E" w14:textId="77777777" w:rsidR="00836A7D" w:rsidRDefault="00836A7D"/>
    <w:p w14:paraId="558E246A" w14:textId="77777777" w:rsidR="00836A7D" w:rsidRDefault="00836A7D"/>
    <w:p w14:paraId="30AC62FF" w14:textId="5DB5908D" w:rsidR="00836A7D" w:rsidRPr="00836A7D" w:rsidRDefault="00836A7D">
      <w:pPr>
        <w:rPr>
          <w:color w:val="0070C0"/>
        </w:rPr>
      </w:pPr>
      <w:r w:rsidRPr="00836A7D">
        <w:rPr>
          <w:color w:val="0070C0"/>
        </w:rPr>
        <w:t>Name:</w:t>
      </w:r>
      <w:r>
        <w:rPr>
          <w:color w:val="0070C0"/>
        </w:rPr>
        <w:t xml:space="preserve"> </w:t>
      </w:r>
      <w:r w:rsidRPr="00836A7D">
        <w:rPr>
          <w:color w:val="0070C0"/>
        </w:rPr>
        <w:t>Kalanjeri Bhuvaneswari</w:t>
      </w:r>
    </w:p>
    <w:p w14:paraId="13837D85" w14:textId="19776AE9" w:rsidR="00836A7D" w:rsidRPr="00836A7D" w:rsidRDefault="00836A7D">
      <w:pPr>
        <w:rPr>
          <w:color w:val="0070C0"/>
        </w:rPr>
      </w:pPr>
      <w:r w:rsidRPr="00836A7D">
        <w:rPr>
          <w:color w:val="0070C0"/>
        </w:rPr>
        <w:t>Email:</w:t>
      </w:r>
      <w:r>
        <w:rPr>
          <w:color w:val="0070C0"/>
        </w:rPr>
        <w:t xml:space="preserve"> </w:t>
      </w:r>
      <w:r w:rsidRPr="00836A7D">
        <w:rPr>
          <w:color w:val="0070C0"/>
        </w:rPr>
        <w:t>bhuvanakalanjeri@gmail.com</w:t>
      </w:r>
    </w:p>
    <w:sectPr w:rsidR="00836A7D" w:rsidRPr="00836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8625410">
    <w:abstractNumId w:val="8"/>
  </w:num>
  <w:num w:numId="2" w16cid:durableId="139226367">
    <w:abstractNumId w:val="6"/>
  </w:num>
  <w:num w:numId="3" w16cid:durableId="640964102">
    <w:abstractNumId w:val="5"/>
  </w:num>
  <w:num w:numId="4" w16cid:durableId="1564365828">
    <w:abstractNumId w:val="4"/>
  </w:num>
  <w:num w:numId="5" w16cid:durableId="1096366324">
    <w:abstractNumId w:val="7"/>
  </w:num>
  <w:num w:numId="6" w16cid:durableId="1617105606">
    <w:abstractNumId w:val="3"/>
  </w:num>
  <w:num w:numId="7" w16cid:durableId="2011374392">
    <w:abstractNumId w:val="2"/>
  </w:num>
  <w:num w:numId="8" w16cid:durableId="1586526894">
    <w:abstractNumId w:val="1"/>
  </w:num>
  <w:num w:numId="9" w16cid:durableId="38371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899"/>
    <w:rsid w:val="00836A7D"/>
    <w:rsid w:val="00AA1D8D"/>
    <w:rsid w:val="00B47730"/>
    <w:rsid w:val="00CB0664"/>
    <w:rsid w:val="00DA5A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70371"/>
  <w14:defaultImageDpi w14:val="300"/>
  <w15:docId w15:val="{4C9629AD-D533-43D1-8E7F-0B9CA57B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kalanjeri bhuvaneswari</cp:lastModifiedBy>
  <cp:revision>2</cp:revision>
  <dcterms:created xsi:type="dcterms:W3CDTF">2013-12-23T23:15:00Z</dcterms:created>
  <dcterms:modified xsi:type="dcterms:W3CDTF">2025-07-20T05:35:00Z</dcterms:modified>
  <cp:category/>
</cp:coreProperties>
</file>